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0FEF2" w14:textId="77777777" w:rsidR="00DF3B06" w:rsidRDefault="00000000">
      <w:pPr>
        <w:rPr>
          <w:rFonts w:asciiTheme="majorHAnsi" w:hAnsiTheme="majorHAnsi" w:cstheme="majorHAnsi"/>
        </w:rPr>
      </w:pPr>
      <w:r w:rsidRPr="00DF3B06">
        <w:rPr>
          <w:rFonts w:asciiTheme="majorHAnsi" w:hAnsiTheme="majorHAnsi" w:cstheme="majorHAnsi"/>
        </w:rPr>
        <w:br/>
      </w:r>
      <w:r w:rsidRPr="00DF3B06">
        <w:rPr>
          <w:rFonts w:ascii="Segoe UI Emoji" w:hAnsi="Segoe UI Emoji" w:cs="Segoe UI Emoji"/>
          <w:b/>
          <w:bCs/>
          <w:sz w:val="28"/>
          <w:szCs w:val="28"/>
        </w:rPr>
        <w:t>📌</w:t>
      </w:r>
      <w:r w:rsidRPr="00DF3B06">
        <w:rPr>
          <w:rFonts w:asciiTheme="majorHAnsi" w:hAnsiTheme="majorHAnsi" w:cstheme="majorHAnsi"/>
          <w:b/>
          <w:bCs/>
          <w:sz w:val="28"/>
          <w:szCs w:val="28"/>
        </w:rPr>
        <w:t xml:space="preserve"> Project Ka Basic Idea</w:t>
      </w:r>
      <w:r w:rsidRPr="00DF3B06">
        <w:rPr>
          <w:rFonts w:asciiTheme="majorHAnsi" w:hAnsiTheme="majorHAnsi" w:cstheme="majorHAnsi"/>
        </w:rPr>
        <w:br/>
        <w:t>Ye ek directory website hai jo Radio Taxi companies aur drivers ki information provide karegi. Taxi companies yahan apna account bana sakengi, apni services list kar sakengi, aur ads bhi publish kar sakengi. Iske ilawa, drivers bhi apna account bana sakte hain taake taxi companies unhe hire kar sakein.</w:t>
      </w:r>
      <w:r w:rsidRPr="00DF3B06">
        <w:rPr>
          <w:rFonts w:asciiTheme="majorHAnsi" w:hAnsiTheme="majorHAnsi" w:cstheme="majorHAnsi"/>
        </w:rPr>
        <w:br/>
      </w:r>
      <w:r w:rsidRPr="00DF3B06">
        <w:rPr>
          <w:rFonts w:asciiTheme="majorHAnsi" w:hAnsiTheme="majorHAnsi" w:cstheme="majorHAnsi"/>
        </w:rPr>
        <w:br/>
      </w:r>
      <w:r w:rsidRPr="00DF3B06">
        <w:rPr>
          <w:rFonts w:ascii="Segoe UI Emoji" w:hAnsi="Segoe UI Emoji" w:cs="Segoe UI Emoji"/>
          <w:b/>
          <w:bCs/>
          <w:sz w:val="28"/>
          <w:szCs w:val="28"/>
        </w:rPr>
        <w:t>📢 Simple words mein:</w:t>
      </w:r>
    </w:p>
    <w:p w14:paraId="45814231" w14:textId="39C8609C" w:rsidR="00DF3B06" w:rsidRDefault="00000000">
      <w:pPr>
        <w:rPr>
          <w:rFonts w:asciiTheme="majorHAnsi" w:hAnsiTheme="majorHAnsi" w:cstheme="majorHAnsi"/>
        </w:rPr>
      </w:pPr>
      <w:r w:rsidRPr="00DF3B06">
        <w:rPr>
          <w:rFonts w:asciiTheme="majorHAnsi" w:hAnsiTheme="majorHAnsi" w:cstheme="majorHAnsi"/>
        </w:rPr>
        <w:t xml:space="preserve"> Ye ek online platform hai jisme taxi companies aur drivers apni details add karenge, aur users unhe search kar sakein ge.</w:t>
      </w:r>
      <w:r w:rsidRPr="00DF3B06">
        <w:rPr>
          <w:rFonts w:asciiTheme="majorHAnsi" w:hAnsiTheme="majorHAnsi" w:cstheme="majorHAnsi"/>
        </w:rPr>
        <w:br/>
      </w:r>
      <w:r w:rsidRPr="00DF3B06">
        <w:rPr>
          <w:rFonts w:asciiTheme="majorHAnsi" w:hAnsiTheme="majorHAnsi" w:cstheme="majorHAnsi"/>
        </w:rPr>
        <w:br/>
      </w:r>
      <w:r w:rsidRPr="00DF3B06">
        <w:rPr>
          <w:rFonts w:ascii="Segoe UI Emoji" w:hAnsi="Segoe UI Emoji" w:cs="Segoe UI Emoji"/>
          <w:b/>
          <w:bCs/>
          <w:sz w:val="28"/>
          <w:szCs w:val="28"/>
        </w:rPr>
        <w:t>👥 Website Ke Users (Roles)</w:t>
      </w:r>
      <w:r w:rsidRPr="00DF3B06">
        <w:rPr>
          <w:rFonts w:ascii="Segoe UI Emoji" w:hAnsi="Segoe UI Emoji" w:cs="Segoe UI Emoji"/>
          <w:b/>
          <w:bCs/>
          <w:sz w:val="28"/>
          <w:szCs w:val="28"/>
        </w:rPr>
        <w:br/>
      </w:r>
      <w:r w:rsidRPr="00DF3B06">
        <w:rPr>
          <w:rFonts w:asciiTheme="majorHAnsi" w:hAnsiTheme="majorHAnsi" w:cstheme="majorHAnsi"/>
        </w:rPr>
        <w:t>Is website ko teen tareeke ke users use karenge:</w:t>
      </w:r>
      <w:r w:rsidRPr="00DF3B06">
        <w:rPr>
          <w:rFonts w:asciiTheme="majorHAnsi" w:hAnsiTheme="majorHAnsi" w:cstheme="majorHAnsi"/>
        </w:rPr>
        <w:br/>
      </w:r>
      <w:r w:rsidRPr="00DF3B06">
        <w:rPr>
          <w:rFonts w:asciiTheme="majorHAnsi" w:hAnsiTheme="majorHAnsi" w:cstheme="majorHAnsi"/>
        </w:rPr>
        <w:br/>
      </w:r>
      <w:r w:rsidRPr="00DF3B06">
        <w:rPr>
          <w:rFonts w:ascii="Segoe UI Emoji" w:hAnsi="Segoe UI Emoji" w:cs="Segoe UI Emoji"/>
          <w:b/>
          <w:bCs/>
          <w:sz w:val="28"/>
          <w:szCs w:val="28"/>
        </w:rPr>
        <w:t>1️⃣ Admin (Website Ka Malik / Manager)</w:t>
      </w:r>
      <w:r w:rsidRPr="00DF3B06">
        <w:rPr>
          <w:rFonts w:asciiTheme="majorHAnsi" w:hAnsiTheme="majorHAnsi" w:cstheme="majorHAnsi"/>
        </w:rPr>
        <w:br/>
        <w:t>- Admin ka kaam hai poori website ka data manage karna.</w:t>
      </w:r>
      <w:r w:rsidRPr="00DF3B06">
        <w:rPr>
          <w:rFonts w:asciiTheme="majorHAnsi" w:hAnsiTheme="majorHAnsi" w:cstheme="majorHAnsi"/>
        </w:rPr>
        <w:br/>
        <w:t>- Wo sab taxi companies, drivers, aur ads ki details check karega.</w:t>
      </w:r>
      <w:r w:rsidRPr="00DF3B06">
        <w:rPr>
          <w:rFonts w:asciiTheme="majorHAnsi" w:hAnsiTheme="majorHAnsi" w:cstheme="majorHAnsi"/>
        </w:rPr>
        <w:br/>
        <w:t>- Wo payments ka status bhi dekhega (jo companies aur drivers pay karenge).</w:t>
      </w:r>
      <w:r w:rsidRPr="00DF3B06">
        <w:rPr>
          <w:rFonts w:asciiTheme="majorHAnsi" w:hAnsiTheme="majorHAnsi" w:cstheme="majorHAnsi"/>
        </w:rPr>
        <w:br/>
      </w:r>
      <w:r w:rsidRPr="00DF3B06">
        <w:rPr>
          <w:rFonts w:asciiTheme="majorHAnsi" w:hAnsiTheme="majorHAnsi" w:cstheme="majorHAnsi"/>
        </w:rPr>
        <w:br/>
      </w:r>
      <w:r w:rsidRPr="00DF3B06">
        <w:rPr>
          <w:rFonts w:ascii="Segoe UI Emoji" w:hAnsi="Segoe UI Emoji" w:cs="Segoe UI Emoji"/>
          <w:b/>
          <w:bCs/>
          <w:sz w:val="28"/>
          <w:szCs w:val="28"/>
        </w:rPr>
        <w:t>2️⃣ Registered Users (Taxi Companies + Drivers + Advertisers)</w:t>
      </w:r>
      <w:r w:rsidRPr="00DF3B06">
        <w:rPr>
          <w:rFonts w:asciiTheme="majorHAnsi" w:hAnsiTheme="majorHAnsi" w:cstheme="majorHAnsi"/>
        </w:rPr>
        <w:br/>
        <w:t>- Taxi companies apni details add/update kar sakengi</w:t>
      </w:r>
      <w:r w:rsidR="00A92A67">
        <w:rPr>
          <w:rFonts w:asciiTheme="majorHAnsi" w:hAnsiTheme="majorHAnsi" w:cstheme="majorHAnsi"/>
        </w:rPr>
        <w:t xml:space="preserve"> aur apne orders/bookings dekh sakti hai jo inhe receive hongi</w:t>
      </w:r>
      <w:r w:rsidRPr="00DF3B06">
        <w:rPr>
          <w:rFonts w:asciiTheme="majorHAnsi" w:hAnsiTheme="majorHAnsi" w:cstheme="majorHAnsi"/>
        </w:rPr>
        <w:t>.</w:t>
      </w:r>
      <w:r w:rsidRPr="00DF3B06">
        <w:rPr>
          <w:rFonts w:asciiTheme="majorHAnsi" w:hAnsiTheme="majorHAnsi" w:cstheme="majorHAnsi"/>
        </w:rPr>
        <w:br/>
        <w:t>- Drivers apna account bana kar job ke liye apply kar sakte hain.</w:t>
      </w:r>
      <w:r w:rsidRPr="00DF3B06">
        <w:rPr>
          <w:rFonts w:asciiTheme="majorHAnsi" w:hAnsiTheme="majorHAnsi" w:cstheme="majorHAnsi"/>
        </w:rPr>
        <w:br/>
        <w:t>- Companies aur advertisers ads publish kar sakte hain.</w:t>
      </w:r>
      <w:r w:rsidRPr="00DF3B06">
        <w:rPr>
          <w:rFonts w:asciiTheme="majorHAnsi" w:hAnsiTheme="majorHAnsi" w:cstheme="majorHAnsi"/>
        </w:rPr>
        <w:br/>
        <w:t>- Sab registered users apna payment status bhi dekh sakte hain.</w:t>
      </w:r>
      <w:r w:rsidRPr="00DF3B06">
        <w:rPr>
          <w:rFonts w:asciiTheme="majorHAnsi" w:hAnsiTheme="majorHAnsi" w:cstheme="majorHAnsi"/>
        </w:rPr>
        <w:br/>
      </w:r>
      <w:r w:rsidRPr="00DF3B06">
        <w:rPr>
          <w:rFonts w:asciiTheme="majorHAnsi" w:hAnsiTheme="majorHAnsi" w:cstheme="majorHAnsi"/>
        </w:rPr>
        <w:br/>
      </w:r>
      <w:r w:rsidRPr="00DF3B06">
        <w:rPr>
          <w:rFonts w:ascii="Segoe UI Emoji" w:hAnsi="Segoe UI Emoji" w:cs="Segoe UI Emoji"/>
          <w:b/>
          <w:bCs/>
          <w:sz w:val="28"/>
          <w:szCs w:val="28"/>
        </w:rPr>
        <w:t>3️⃣ General Users (Jo Sirf Website Ko Browse Karenge)</w:t>
      </w:r>
      <w:r w:rsidRPr="00DF3B06">
        <w:rPr>
          <w:rFonts w:ascii="Segoe UI Emoji" w:hAnsi="Segoe UI Emoji" w:cs="Segoe UI Emoji"/>
          <w:b/>
          <w:bCs/>
          <w:sz w:val="28"/>
          <w:szCs w:val="28"/>
        </w:rPr>
        <w:br/>
      </w:r>
      <w:r w:rsidRPr="00DF3B06">
        <w:rPr>
          <w:rFonts w:asciiTheme="majorHAnsi" w:hAnsiTheme="majorHAnsi" w:cstheme="majorHAnsi"/>
        </w:rPr>
        <w:t>- Ye log Taxi Companies aur Drivers ko search kar sakte hain.</w:t>
      </w:r>
      <w:r w:rsidRPr="00DF3B06">
        <w:rPr>
          <w:rFonts w:asciiTheme="majorHAnsi" w:hAnsiTheme="majorHAnsi" w:cstheme="majorHAnsi"/>
        </w:rPr>
        <w:br/>
        <w:t>- Feedback form ke zariye apni suggestions ya complaints de sakte hain.</w:t>
      </w:r>
      <w:r w:rsidRPr="00DF3B06">
        <w:rPr>
          <w:rFonts w:asciiTheme="majorHAnsi" w:hAnsiTheme="majorHAnsi" w:cstheme="majorHAnsi"/>
        </w:rPr>
        <w:br/>
      </w:r>
      <w:r w:rsidRPr="00DF3B06">
        <w:rPr>
          <w:rFonts w:asciiTheme="majorHAnsi" w:hAnsiTheme="majorHAnsi" w:cstheme="majorHAnsi"/>
        </w:rPr>
        <w:br/>
      </w:r>
      <w:r w:rsidRPr="00DF3B06">
        <w:rPr>
          <w:rFonts w:ascii="Segoe UI Emoji" w:hAnsi="Segoe UI Emoji" w:cs="Segoe UI Emoji"/>
          <w:b/>
          <w:bCs/>
          <w:sz w:val="28"/>
          <w:szCs w:val="28"/>
        </w:rPr>
        <w:t>🌍 Website Ke Main Features</w:t>
      </w:r>
      <w:r w:rsidRPr="00DF3B06">
        <w:rPr>
          <w:rFonts w:ascii="Segoe UI Emoji" w:hAnsi="Segoe UI Emoji" w:cs="Segoe UI Emoji"/>
          <w:b/>
          <w:bCs/>
          <w:sz w:val="28"/>
          <w:szCs w:val="28"/>
        </w:rPr>
        <w:br/>
      </w:r>
      <w:r w:rsidRPr="00DF3B06">
        <w:rPr>
          <w:rFonts w:asciiTheme="majorHAnsi" w:hAnsiTheme="majorHAnsi" w:cstheme="majorHAnsi"/>
        </w:rPr>
        <w:br/>
      </w:r>
      <w:r w:rsidRPr="00DF3B06">
        <w:rPr>
          <w:rFonts w:ascii="Segoe UI Emoji" w:hAnsi="Segoe UI Emoji" w:cs="Segoe UI Emoji"/>
          <w:b/>
          <w:bCs/>
          <w:sz w:val="28"/>
          <w:szCs w:val="28"/>
        </w:rPr>
        <w:t>1️⃣ Home Page</w:t>
      </w:r>
      <w:r w:rsidRPr="00DF3B06">
        <w:rPr>
          <w:rFonts w:ascii="Segoe UI Emoji" w:hAnsi="Segoe UI Emoji" w:cs="Segoe UI Emoji"/>
          <w:b/>
          <w:bCs/>
          <w:sz w:val="32"/>
          <w:szCs w:val="32"/>
        </w:rPr>
        <w:br/>
      </w:r>
      <w:r w:rsidRPr="00DF3B06">
        <w:rPr>
          <w:rFonts w:asciiTheme="majorHAnsi" w:hAnsiTheme="majorHAnsi" w:cstheme="majorHAnsi"/>
        </w:rPr>
        <w:t>- Is page par website ka introduction hoga.</w:t>
      </w:r>
      <w:r w:rsidRPr="00DF3B06">
        <w:rPr>
          <w:rFonts w:asciiTheme="majorHAnsi" w:hAnsiTheme="majorHAnsi" w:cstheme="majorHAnsi"/>
        </w:rPr>
        <w:br/>
        <w:t>- Saare important menus honge jaise: Listings (Taxi Companies), Drivers, Services, Advertisements, Feedback Form.</w:t>
      </w:r>
      <w:r w:rsidRPr="00DF3B06">
        <w:rPr>
          <w:rFonts w:asciiTheme="majorHAnsi" w:hAnsiTheme="majorHAnsi" w:cstheme="majorHAnsi"/>
        </w:rPr>
        <w:br/>
        <w:t>- Login/Register ka section bhi yahan hoga.</w:t>
      </w:r>
      <w:r w:rsidRPr="00DF3B06">
        <w:rPr>
          <w:rFonts w:asciiTheme="majorHAnsi" w:hAnsiTheme="majorHAnsi" w:cstheme="majorHAnsi"/>
        </w:rPr>
        <w:br/>
      </w:r>
      <w:r w:rsidRPr="00DF3B06">
        <w:rPr>
          <w:rFonts w:asciiTheme="majorHAnsi" w:hAnsiTheme="majorHAnsi" w:cstheme="majorHAnsi"/>
        </w:rPr>
        <w:br/>
      </w:r>
      <w:r w:rsidRPr="00DF3B06">
        <w:rPr>
          <w:rFonts w:ascii="Segoe UI Emoji" w:hAnsi="Segoe UI Emoji" w:cs="Segoe UI Emoji"/>
          <w:b/>
          <w:bCs/>
          <w:sz w:val="28"/>
          <w:szCs w:val="28"/>
        </w:rPr>
        <w:t>2️⃣ Taxi Companies Ka Listing Page</w:t>
      </w:r>
      <w:r w:rsidRPr="00DF3B06">
        <w:rPr>
          <w:rFonts w:asciiTheme="majorHAnsi" w:hAnsiTheme="majorHAnsi" w:cstheme="majorHAnsi"/>
        </w:rPr>
        <w:br/>
        <w:t>- Companies apna account bana kar apni services ki details dal sakti hain.</w:t>
      </w:r>
      <w:r w:rsidRPr="00DF3B06">
        <w:rPr>
          <w:rFonts w:asciiTheme="majorHAnsi" w:hAnsiTheme="majorHAnsi" w:cstheme="majorHAnsi"/>
        </w:rPr>
        <w:br/>
        <w:t>- Users in companies ko search kar sakte hain.</w:t>
      </w:r>
      <w:r w:rsidRPr="00DF3B06">
        <w:rPr>
          <w:rFonts w:asciiTheme="majorHAnsi" w:hAnsiTheme="majorHAnsi" w:cstheme="majorHAnsi"/>
        </w:rPr>
        <w:br/>
        <w:t>- Registration form mein ye details honi chahiye: Company Name, Unique ID, Password, Contact Person, Address, Mobile, Email, Membership Type (Premium, Basic, Free), Payment Type.</w:t>
      </w:r>
    </w:p>
    <w:p w14:paraId="477C8EF8" w14:textId="77777777" w:rsidR="00DF3B06" w:rsidRDefault="00000000" w:rsidP="00DF3B06">
      <w:pPr>
        <w:rPr>
          <w:rFonts w:asciiTheme="majorHAnsi" w:hAnsiTheme="majorHAnsi" w:cstheme="majorHAnsi"/>
        </w:rPr>
      </w:pPr>
      <w:r w:rsidRPr="00DF3B06">
        <w:rPr>
          <w:rFonts w:asciiTheme="majorHAnsi" w:hAnsiTheme="majorHAnsi" w:cstheme="majorHAnsi"/>
        </w:rPr>
        <w:br/>
      </w:r>
      <w:r w:rsidRPr="00DF3B06">
        <w:rPr>
          <w:rFonts w:asciiTheme="majorHAnsi" w:hAnsiTheme="majorHAnsi" w:cstheme="majorHAnsi"/>
        </w:rPr>
        <w:br/>
      </w:r>
      <w:r w:rsidRPr="00DF3B06">
        <w:rPr>
          <w:rFonts w:ascii="Segoe UI Emoji" w:hAnsi="Segoe UI Emoji" w:cs="Segoe UI Emoji"/>
          <w:b/>
          <w:bCs/>
          <w:sz w:val="28"/>
          <w:szCs w:val="28"/>
        </w:rPr>
        <w:t>3️⃣ Drivers Registration &amp; Search Page</w:t>
      </w:r>
      <w:r w:rsidRPr="00DF3B06">
        <w:rPr>
          <w:rFonts w:asciiTheme="majorHAnsi" w:hAnsiTheme="majorHAnsi" w:cstheme="majorHAnsi"/>
        </w:rPr>
        <w:br/>
        <w:t>- Drivers apna account bana sakte hain.</w:t>
      </w:r>
      <w:r w:rsidRPr="00DF3B06">
        <w:rPr>
          <w:rFonts w:asciiTheme="majorHAnsi" w:hAnsiTheme="majorHAnsi" w:cstheme="majorHAnsi"/>
        </w:rPr>
        <w:br/>
      </w:r>
      <w:r w:rsidRPr="00DF3B06">
        <w:rPr>
          <w:rFonts w:asciiTheme="majorHAnsi" w:hAnsiTheme="majorHAnsi" w:cstheme="majorHAnsi"/>
        </w:rPr>
        <w:lastRenderedPageBreak/>
        <w:t>- Companies unhe search kar sakti hain.</w:t>
      </w:r>
      <w:r w:rsidRPr="00DF3B06">
        <w:rPr>
          <w:rFonts w:asciiTheme="majorHAnsi" w:hAnsiTheme="majorHAnsi" w:cstheme="majorHAnsi"/>
        </w:rPr>
        <w:br/>
        <w:t>- Driver registration form mein ye details honi chahiye: Driver Name, Unique ID, Password, Address, City, Mobile, Email, Experience, Description, Payment Type.</w:t>
      </w:r>
      <w:r w:rsidRPr="00DF3B06">
        <w:rPr>
          <w:rFonts w:asciiTheme="majorHAnsi" w:hAnsiTheme="majorHAnsi" w:cstheme="majorHAnsi"/>
        </w:rPr>
        <w:br/>
      </w:r>
      <w:r w:rsidRPr="00DF3B06">
        <w:rPr>
          <w:rFonts w:asciiTheme="majorHAnsi" w:hAnsiTheme="majorHAnsi" w:cstheme="majorHAnsi"/>
        </w:rPr>
        <w:br/>
      </w:r>
      <w:r w:rsidRPr="00DF3B06">
        <w:rPr>
          <w:rFonts w:ascii="Segoe UI Emoji" w:hAnsi="Segoe UI Emoji" w:cs="Segoe UI Emoji"/>
          <w:b/>
          <w:bCs/>
          <w:sz w:val="28"/>
          <w:szCs w:val="28"/>
        </w:rPr>
        <w:t>4️⃣ Advertisement Page</w:t>
      </w:r>
      <w:r w:rsidRPr="00DF3B06">
        <w:rPr>
          <w:rFonts w:ascii="Segoe UI Emoji" w:hAnsi="Segoe UI Emoji" w:cs="Segoe UI Emoji"/>
          <w:b/>
          <w:bCs/>
          <w:sz w:val="28"/>
          <w:szCs w:val="28"/>
        </w:rPr>
        <w:br/>
      </w:r>
      <w:r w:rsidRPr="00DF3B06">
        <w:rPr>
          <w:rFonts w:asciiTheme="majorHAnsi" w:hAnsiTheme="majorHAnsi" w:cstheme="majorHAnsi"/>
        </w:rPr>
        <w:t>- Taxi companies yahan apni ads post kar sakti hain.</w:t>
      </w:r>
      <w:r w:rsidRPr="00DF3B06">
        <w:rPr>
          <w:rFonts w:asciiTheme="majorHAnsi" w:hAnsiTheme="majorHAnsi" w:cstheme="majorHAnsi"/>
        </w:rPr>
        <w:br/>
        <w:t>- Advertisers ke liye registration form mein ye details honi chahiye: Company Name, Address, Mobile, Email, Description, Payment Type.</w:t>
      </w:r>
      <w:r w:rsidRPr="00DF3B06">
        <w:rPr>
          <w:rFonts w:asciiTheme="majorHAnsi" w:hAnsiTheme="majorHAnsi" w:cstheme="majorHAnsi"/>
        </w:rPr>
        <w:br/>
      </w:r>
      <w:r w:rsidRPr="00DF3B06">
        <w:rPr>
          <w:rFonts w:asciiTheme="majorHAnsi" w:hAnsiTheme="majorHAnsi" w:cstheme="majorHAnsi"/>
        </w:rPr>
        <w:br/>
      </w:r>
      <w:r w:rsidRPr="00DF3B06">
        <w:rPr>
          <w:rFonts w:ascii="Segoe UI Emoji" w:hAnsi="Segoe UI Emoji" w:cs="Segoe UI Emoji"/>
          <w:b/>
          <w:bCs/>
          <w:sz w:val="28"/>
          <w:szCs w:val="28"/>
        </w:rPr>
        <w:t>5️⃣ Payment System</w:t>
      </w:r>
      <w:r w:rsidRPr="00DF3B06">
        <w:rPr>
          <w:rFonts w:ascii="Segoe UI Emoji" w:hAnsi="Segoe UI Emoji" w:cs="Segoe UI Emoji"/>
          <w:b/>
          <w:bCs/>
          <w:sz w:val="28"/>
          <w:szCs w:val="28"/>
        </w:rPr>
        <w:br/>
      </w:r>
      <w:r w:rsidRPr="00DF3B06">
        <w:rPr>
          <w:rFonts w:asciiTheme="majorHAnsi" w:hAnsiTheme="majorHAnsi" w:cstheme="majorHAnsi"/>
        </w:rPr>
        <w:t>- Taxi Companies aur Drivers ko apni details website par rakhne ke liye payment karni hogi.</w:t>
      </w:r>
      <w:r w:rsidRPr="00DF3B06">
        <w:rPr>
          <w:rFonts w:asciiTheme="majorHAnsi" w:hAnsiTheme="majorHAnsi" w:cstheme="majorHAnsi"/>
        </w:rPr>
        <w:br/>
        <w:t>- Payment plans do tareeke ke hain: Monthly Subscription, Quarterly Subscription.</w:t>
      </w:r>
      <w:r w:rsidRPr="00DF3B06">
        <w:rPr>
          <w:rFonts w:asciiTheme="majorHAnsi" w:hAnsiTheme="majorHAnsi" w:cstheme="majorHAnsi"/>
        </w:rPr>
        <w:br/>
      </w:r>
      <w:r w:rsidRPr="00DF3B06">
        <w:rPr>
          <w:rFonts w:asciiTheme="majorHAnsi" w:hAnsiTheme="majorHAnsi" w:cstheme="majorHAnsi"/>
        </w:rPr>
        <w:br/>
      </w:r>
      <w:r w:rsidRPr="00DF3B06">
        <w:rPr>
          <w:rFonts w:ascii="Segoe UI Emoji" w:hAnsi="Segoe UI Emoji" w:cs="Segoe UI Emoji"/>
          <w:b/>
          <w:bCs/>
          <w:sz w:val="24"/>
          <w:szCs w:val="24"/>
        </w:rPr>
        <w:t>| Feature | Monthly | Quarterly |</w:t>
      </w:r>
      <w:r w:rsidRPr="00DF3B06">
        <w:rPr>
          <w:rFonts w:ascii="Segoe UI Emoji" w:hAnsi="Segoe UI Emoji" w:cs="Segoe UI Emoji"/>
          <w:b/>
          <w:bCs/>
          <w:sz w:val="24"/>
          <w:szCs w:val="24"/>
        </w:rPr>
        <w:br/>
        <w:t>|---------|---------|-----------|</w:t>
      </w:r>
      <w:r w:rsidRPr="00DF3B06">
        <w:rPr>
          <w:rFonts w:ascii="Segoe UI Emoji" w:hAnsi="Segoe UI Emoji" w:cs="Segoe UI Emoji"/>
          <w:b/>
          <w:bCs/>
          <w:sz w:val="24"/>
          <w:szCs w:val="24"/>
        </w:rPr>
        <w:br/>
        <w:t>| Company Registration | $15 | $40 |</w:t>
      </w:r>
      <w:r w:rsidRPr="00DF3B06">
        <w:rPr>
          <w:rFonts w:ascii="Segoe UI Emoji" w:hAnsi="Segoe UI Emoji" w:cs="Segoe UI Emoji"/>
          <w:b/>
          <w:bCs/>
          <w:sz w:val="24"/>
          <w:szCs w:val="24"/>
        </w:rPr>
        <w:br/>
        <w:t>| Driver Registration | $10 | $25 |</w:t>
      </w:r>
      <w:r w:rsidRPr="00DF3B06">
        <w:rPr>
          <w:rFonts w:ascii="Segoe UI Emoji" w:hAnsi="Segoe UI Emoji" w:cs="Segoe UI Emoji"/>
          <w:b/>
          <w:bCs/>
          <w:sz w:val="24"/>
          <w:szCs w:val="24"/>
        </w:rPr>
        <w:br/>
        <w:t>| Advertisement | $15 | $40 |</w:t>
      </w:r>
      <w:r w:rsidRPr="00DF3B06">
        <w:rPr>
          <w:rFonts w:ascii="Segoe UI Emoji" w:hAnsi="Segoe UI Emoji" w:cs="Segoe UI Emoji"/>
          <w:b/>
          <w:bCs/>
          <w:sz w:val="32"/>
          <w:szCs w:val="32"/>
        </w:rPr>
        <w:br/>
      </w:r>
      <w:r w:rsidRPr="00DF3B06">
        <w:rPr>
          <w:rFonts w:ascii="Segoe UI Emoji" w:hAnsi="Segoe UI Emoji" w:cs="Segoe UI Emoji"/>
          <w:b/>
          <w:bCs/>
          <w:sz w:val="32"/>
          <w:szCs w:val="32"/>
        </w:rPr>
        <w:br/>
      </w:r>
      <w:r w:rsidRPr="00DF3B06">
        <w:rPr>
          <w:rFonts w:asciiTheme="majorHAnsi" w:hAnsiTheme="majorHAnsi" w:cstheme="majorHAnsi"/>
        </w:rPr>
        <w:t>- Jab user registration form fill karega, usko payment ka option dikhna chahiye jo uski membership ke according ho.</w:t>
      </w:r>
      <w:r w:rsidRPr="00DF3B06">
        <w:rPr>
          <w:rFonts w:asciiTheme="majorHAnsi" w:hAnsiTheme="majorHAnsi" w:cstheme="majorHAnsi"/>
        </w:rPr>
        <w:br/>
        <w:t>- Payment ka status user ko show hoga aur wo apni payment online kar sakta hai.</w:t>
      </w:r>
      <w:r w:rsidRPr="00DF3B06">
        <w:rPr>
          <w:rFonts w:asciiTheme="majorHAnsi" w:hAnsiTheme="majorHAnsi" w:cstheme="majorHAnsi"/>
        </w:rPr>
        <w:br/>
      </w:r>
      <w:r w:rsidRPr="00DF3B06">
        <w:rPr>
          <w:rFonts w:asciiTheme="majorHAnsi" w:hAnsiTheme="majorHAnsi" w:cstheme="majorHAnsi"/>
        </w:rPr>
        <w:br/>
      </w:r>
      <w:r w:rsidRPr="00DF3B06">
        <w:rPr>
          <w:rFonts w:ascii="Segoe UI Emoji" w:hAnsi="Segoe UI Emoji" w:cs="Segoe UI Emoji"/>
          <w:b/>
          <w:bCs/>
          <w:sz w:val="28"/>
          <w:szCs w:val="28"/>
        </w:rPr>
        <w:t>6️⃣ Admin Panel</w:t>
      </w:r>
      <w:r w:rsidRPr="00DF3B06">
        <w:rPr>
          <w:rFonts w:ascii="Segoe UI Emoji" w:hAnsi="Segoe UI Emoji" w:cs="Segoe UI Emoji"/>
          <w:b/>
          <w:bCs/>
          <w:sz w:val="32"/>
          <w:szCs w:val="32"/>
        </w:rPr>
        <w:br/>
      </w:r>
      <w:r w:rsidRPr="00DF3B06">
        <w:rPr>
          <w:rFonts w:asciiTheme="majorHAnsi" w:hAnsiTheme="majorHAnsi" w:cstheme="majorHAnsi"/>
        </w:rPr>
        <w:t>- Admin ke paas sab registered taxi companies, drivers, aur ads ka data hoga.</w:t>
      </w:r>
      <w:r w:rsidRPr="00DF3B06">
        <w:rPr>
          <w:rFonts w:asciiTheme="majorHAnsi" w:hAnsiTheme="majorHAnsi" w:cstheme="majorHAnsi"/>
        </w:rPr>
        <w:br/>
        <w:t>- Admin payments ka status bhi check karega.</w:t>
      </w:r>
      <w:r w:rsidRPr="00DF3B06">
        <w:rPr>
          <w:rFonts w:asciiTheme="majorHAnsi" w:hAnsiTheme="majorHAnsi" w:cstheme="majorHAnsi"/>
        </w:rPr>
        <w:br/>
        <w:t>- Sirf admin ko data edit karne ki permission hogi.</w:t>
      </w:r>
      <w:r w:rsidRPr="00DF3B06">
        <w:rPr>
          <w:rFonts w:asciiTheme="majorHAnsi" w:hAnsiTheme="majorHAnsi" w:cstheme="majorHAnsi"/>
        </w:rPr>
        <w:br/>
      </w:r>
      <w:r w:rsidRPr="00DF3B06">
        <w:rPr>
          <w:rFonts w:asciiTheme="majorHAnsi" w:hAnsiTheme="majorHAnsi" w:cstheme="majorHAnsi"/>
        </w:rPr>
        <w:br/>
      </w:r>
      <w:r w:rsidRPr="00DF3B06">
        <w:rPr>
          <w:rFonts w:ascii="Segoe UI Emoji" w:hAnsi="Segoe UI Emoji" w:cs="Segoe UI Emoji"/>
          <w:b/>
          <w:bCs/>
          <w:sz w:val="28"/>
          <w:szCs w:val="28"/>
        </w:rPr>
        <w:t>7️⃣ Feedback Page</w:t>
      </w:r>
      <w:r w:rsidRPr="00DF3B06">
        <w:rPr>
          <w:rFonts w:ascii="Segoe UI Emoji" w:hAnsi="Segoe UI Emoji" w:cs="Segoe UI Emoji"/>
          <w:b/>
          <w:bCs/>
          <w:sz w:val="32"/>
          <w:szCs w:val="32"/>
        </w:rPr>
        <w:br/>
      </w:r>
      <w:r w:rsidRPr="00DF3B06">
        <w:rPr>
          <w:rFonts w:asciiTheme="majorHAnsi" w:hAnsiTheme="majorHAnsi" w:cstheme="majorHAnsi"/>
        </w:rPr>
        <w:t>- Users yahan apni suggestions, complaints ya compliments likh sakte hain.</w:t>
      </w:r>
      <w:r w:rsidRPr="00DF3B06">
        <w:rPr>
          <w:rFonts w:asciiTheme="majorHAnsi" w:hAnsiTheme="majorHAnsi" w:cstheme="majorHAnsi"/>
        </w:rPr>
        <w:br/>
        <w:t>- Form mein ye fields honi chahiye: Name, Mobile Number, Email, City, Type (Complaint, Suggestion, Compliment), Description.</w:t>
      </w:r>
      <w:r w:rsidRPr="00DF3B06">
        <w:rPr>
          <w:rFonts w:asciiTheme="majorHAnsi" w:hAnsiTheme="majorHAnsi" w:cstheme="majorHAnsi"/>
        </w:rPr>
        <w:br/>
        <w:t>- Submit aur Reset ka button hoga.</w:t>
      </w:r>
      <w:r w:rsidRPr="00DF3B06">
        <w:rPr>
          <w:rFonts w:asciiTheme="majorHAnsi" w:hAnsiTheme="majorHAnsi" w:cstheme="majorHAnsi"/>
        </w:rPr>
        <w:br/>
      </w:r>
      <w:r w:rsidRPr="00DF3B06">
        <w:rPr>
          <w:rFonts w:asciiTheme="majorHAnsi" w:hAnsiTheme="majorHAnsi" w:cstheme="majorHAnsi"/>
        </w:rPr>
        <w:br/>
      </w:r>
      <w:r w:rsidRPr="00DF3B06">
        <w:rPr>
          <w:rFonts w:ascii="Segoe UI Emoji" w:hAnsi="Segoe UI Emoji" w:cs="Segoe UI Emoji"/>
          <w:b/>
          <w:bCs/>
          <w:sz w:val="28"/>
          <w:szCs w:val="28"/>
        </w:rPr>
        <w:t>💡 Conclusion (Summary in Simple Words)</w:t>
      </w:r>
      <w:r w:rsidRPr="00DF3B06">
        <w:rPr>
          <w:rFonts w:ascii="Segoe UI Emoji" w:hAnsi="Segoe UI Emoji" w:cs="Segoe UI Emoji"/>
          <w:b/>
          <w:bCs/>
          <w:sz w:val="32"/>
          <w:szCs w:val="32"/>
        </w:rPr>
        <w:br/>
      </w:r>
      <w:r w:rsidRPr="00DF3B06">
        <w:rPr>
          <w:rFonts w:ascii="Segoe UI Symbol" w:hAnsi="Segoe UI Symbol" w:cs="Segoe UI Symbol"/>
        </w:rPr>
        <w:t>✔</w:t>
      </w:r>
      <w:r w:rsidRPr="00DF3B06">
        <w:rPr>
          <w:rFonts w:asciiTheme="majorHAnsi" w:hAnsiTheme="majorHAnsi" w:cstheme="majorHAnsi"/>
        </w:rPr>
        <w:t xml:space="preserve"> Ye ek Taxi Companies aur Drivers ka online directory system hai.</w:t>
      </w:r>
      <w:r w:rsidRPr="00DF3B06">
        <w:rPr>
          <w:rFonts w:asciiTheme="majorHAnsi" w:hAnsiTheme="majorHAnsi" w:cstheme="majorHAnsi"/>
        </w:rPr>
        <w:br/>
      </w:r>
      <w:r w:rsidRPr="00DF3B06">
        <w:rPr>
          <w:rFonts w:ascii="Segoe UI Symbol" w:hAnsi="Segoe UI Symbol" w:cs="Segoe UI Symbol"/>
        </w:rPr>
        <w:t>✔</w:t>
      </w:r>
      <w:r w:rsidRPr="00DF3B06">
        <w:rPr>
          <w:rFonts w:asciiTheme="majorHAnsi" w:hAnsiTheme="majorHAnsi" w:cstheme="majorHAnsi"/>
        </w:rPr>
        <w:t xml:space="preserve"> Taxi companies apna account bana sakti hain aur apni services promote kar sakti hain.</w:t>
      </w:r>
      <w:r w:rsidRPr="00DF3B06">
        <w:rPr>
          <w:rFonts w:asciiTheme="majorHAnsi" w:hAnsiTheme="majorHAnsi" w:cstheme="majorHAnsi"/>
        </w:rPr>
        <w:br/>
      </w:r>
      <w:r w:rsidRPr="00DF3B06">
        <w:rPr>
          <w:rFonts w:ascii="Segoe UI Symbol" w:hAnsi="Segoe UI Symbol" w:cs="Segoe UI Symbol"/>
        </w:rPr>
        <w:t>✔</w:t>
      </w:r>
      <w:r w:rsidRPr="00DF3B06">
        <w:rPr>
          <w:rFonts w:asciiTheme="majorHAnsi" w:hAnsiTheme="majorHAnsi" w:cstheme="majorHAnsi"/>
        </w:rPr>
        <w:t xml:space="preserve"> Drivers apna profile bana sakte hain taake companies unhe hire kar sakein.</w:t>
      </w:r>
      <w:r w:rsidRPr="00DF3B06">
        <w:rPr>
          <w:rFonts w:asciiTheme="majorHAnsi" w:hAnsiTheme="majorHAnsi" w:cstheme="majorHAnsi"/>
        </w:rPr>
        <w:br/>
      </w:r>
      <w:r w:rsidRPr="00DF3B06">
        <w:rPr>
          <w:rFonts w:ascii="Segoe UI Symbol" w:hAnsi="Segoe UI Symbol" w:cs="Segoe UI Symbol"/>
        </w:rPr>
        <w:t>✔</w:t>
      </w:r>
      <w:r w:rsidRPr="00DF3B06">
        <w:rPr>
          <w:rFonts w:asciiTheme="majorHAnsi" w:hAnsiTheme="majorHAnsi" w:cstheme="majorHAnsi"/>
        </w:rPr>
        <w:t xml:space="preserve"> Companies ads bhi publish kar sakti hain apni marketing ke liye.</w:t>
      </w:r>
      <w:r w:rsidRPr="00DF3B06">
        <w:rPr>
          <w:rFonts w:asciiTheme="majorHAnsi" w:hAnsiTheme="majorHAnsi" w:cstheme="majorHAnsi"/>
        </w:rPr>
        <w:br/>
      </w:r>
      <w:r w:rsidRPr="00DF3B06">
        <w:rPr>
          <w:rFonts w:ascii="Segoe UI Symbol" w:hAnsi="Segoe UI Symbol" w:cs="Segoe UI Symbol"/>
        </w:rPr>
        <w:t>✔</w:t>
      </w:r>
      <w:r w:rsidRPr="00DF3B06">
        <w:rPr>
          <w:rFonts w:asciiTheme="majorHAnsi" w:hAnsiTheme="majorHAnsi" w:cstheme="majorHAnsi"/>
        </w:rPr>
        <w:t xml:space="preserve"> Admin sab kuch manage karega aur payments ka status check karega.</w:t>
      </w:r>
    </w:p>
    <w:p w14:paraId="76D21182" w14:textId="7892D33F" w:rsidR="00646F71" w:rsidRPr="00DF3B06" w:rsidRDefault="00DF3B06" w:rsidP="00DF3B06">
      <w:pPr>
        <w:rPr>
          <w:rFonts w:asciiTheme="majorHAnsi" w:hAnsiTheme="majorHAnsi" w:cstheme="majorHAnsi"/>
        </w:rPr>
      </w:pPr>
      <w:r w:rsidRPr="00DF3B06">
        <w:rPr>
          <w:rFonts w:ascii="Segoe UI Symbol" w:hAnsi="Segoe UI Symbol" w:cs="Segoe UI Symbol"/>
        </w:rPr>
        <w:t>✔</w:t>
      </w:r>
      <w:r w:rsidRPr="00DF3B06">
        <w:rPr>
          <w:rFonts w:asciiTheme="majorHAnsi" w:hAnsiTheme="majorHAnsi" w:cstheme="majorHAnsi"/>
        </w:rPr>
        <w:t xml:space="preserve"> Users taxi companies aur drivers ko search kar sakte hain aur feedback de sakte hain.</w:t>
      </w:r>
      <w:r w:rsidRPr="00DF3B06">
        <w:rPr>
          <w:rFonts w:asciiTheme="majorHAnsi" w:hAnsiTheme="majorHAnsi" w:cstheme="majorHAnsi"/>
        </w:rPr>
        <w:br/>
      </w:r>
    </w:p>
    <w:sectPr w:rsidR="00646F71" w:rsidRPr="00DF3B06" w:rsidSect="005161E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5289725">
    <w:abstractNumId w:val="8"/>
  </w:num>
  <w:num w:numId="2" w16cid:durableId="2004121267">
    <w:abstractNumId w:val="6"/>
  </w:num>
  <w:num w:numId="3" w16cid:durableId="1844665867">
    <w:abstractNumId w:val="5"/>
  </w:num>
  <w:num w:numId="4" w16cid:durableId="2140682626">
    <w:abstractNumId w:val="4"/>
  </w:num>
  <w:num w:numId="5" w16cid:durableId="447435136">
    <w:abstractNumId w:val="7"/>
  </w:num>
  <w:num w:numId="6" w16cid:durableId="1779447695">
    <w:abstractNumId w:val="3"/>
  </w:num>
  <w:num w:numId="7" w16cid:durableId="1860579415">
    <w:abstractNumId w:val="2"/>
  </w:num>
  <w:num w:numId="8" w16cid:durableId="257833214">
    <w:abstractNumId w:val="1"/>
  </w:num>
  <w:num w:numId="9" w16cid:durableId="131263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8EA"/>
    <w:rsid w:val="0015074B"/>
    <w:rsid w:val="0029639D"/>
    <w:rsid w:val="00326F90"/>
    <w:rsid w:val="005161EE"/>
    <w:rsid w:val="00646F71"/>
    <w:rsid w:val="00734797"/>
    <w:rsid w:val="009C1E69"/>
    <w:rsid w:val="00A92A67"/>
    <w:rsid w:val="00AA1D8D"/>
    <w:rsid w:val="00B47730"/>
    <w:rsid w:val="00CB0664"/>
    <w:rsid w:val="00DF3B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65189E"/>
  <w14:defaultImageDpi w14:val="300"/>
  <w15:docId w15:val="{F8C24E66-CB9B-4B75-A59F-757EB20E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Kaif</cp:lastModifiedBy>
  <cp:revision>4</cp:revision>
  <dcterms:created xsi:type="dcterms:W3CDTF">2013-12-23T23:15:00Z</dcterms:created>
  <dcterms:modified xsi:type="dcterms:W3CDTF">2025-03-19T17:53:00Z</dcterms:modified>
  <cp:category/>
</cp:coreProperties>
</file>